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D1" w:rsidRPr="00F17DEF" w:rsidRDefault="001C3B0B">
      <w:pPr>
        <w:pStyle w:val="Heading1"/>
        <w:jc w:val="center"/>
        <w:rPr>
          <w:color w:val="4F81BD" w:themeColor="accent1"/>
        </w:rPr>
      </w:pPr>
      <w:r w:rsidRPr="00F17DEF">
        <w:rPr>
          <w:color w:val="4F81BD" w:themeColor="accent1"/>
        </w:rPr>
        <w:t>Ankith Mathew A R</w:t>
      </w:r>
    </w:p>
    <w:p w:rsidR="00C208D1" w:rsidRDefault="001C3B0B">
      <w:pPr>
        <w:jc w:val="center"/>
      </w:pPr>
      <w:r>
        <w:t xml:space="preserve">RT Nagar, Bangalore – 560032, Karnataka | </w:t>
      </w:r>
      <w:hyperlink r:id="rId6">
        <w:r>
          <w:t>Phone: +91-8431247742</w:t>
        </w:r>
      </w:hyperlink>
      <w:r>
        <w:t xml:space="preserve"> | </w:t>
      </w:r>
      <w:hyperlink r:id="rId7">
        <w:r>
          <w:t>Email: ankithankey8970</w:t>
        </w:r>
        <w:r>
          <w:t>@</w:t>
        </w:r>
        <w:r>
          <w:t>gmail.com</w:t>
        </w:r>
      </w:hyperlink>
      <w:r>
        <w:t xml:space="preserve"> | GitHub: </w:t>
      </w:r>
      <w:hyperlink r:id="rId8" w:history="1">
        <w:r w:rsidRPr="009F3AA9">
          <w:rPr>
            <w:rStyle w:val="Hyperlink"/>
          </w:rPr>
          <w:t>https://github.com/Ankithankey</w:t>
        </w:r>
      </w:hyperlink>
      <w:r>
        <w:t xml:space="preserve"> | LinkedIn: </w:t>
      </w:r>
      <w:hyperlink r:id="rId9" w:history="1">
        <w:r w:rsidR="009F3AA9" w:rsidRPr="009F3AA9">
          <w:rPr>
            <w:rStyle w:val="Hyperlink"/>
          </w:rPr>
          <w:t>https://www.linkedin.com/in/ankith-mathew-ar-670103246</w:t>
        </w:r>
      </w:hyperlink>
    </w:p>
    <w:p w:rsidR="00C208D1" w:rsidRDefault="00C208D1">
      <w:pPr>
        <w:pBdr>
          <w:bottom w:val="single" w:sz="6" w:space="0" w:color="000000"/>
        </w:pBdr>
      </w:pPr>
    </w:p>
    <w:p w:rsidR="00C208D1" w:rsidRDefault="001C3B0B">
      <w:r>
        <w:rPr>
          <w:b/>
          <w:sz w:val="28"/>
        </w:rPr>
        <w:t>Professional Summary</w:t>
      </w:r>
    </w:p>
    <w:p w:rsidR="00C208D1" w:rsidRDefault="001C3B0B">
      <w:r>
        <w:t>Results-driven and detail-oriented Web &amp; Mobile Developer with proven expertise in building high-performance, responsive, and user-friendly ap</w:t>
      </w:r>
      <w:r>
        <w:t>plications using React, React Native, and Python. Skilled in API integration, cross-platform optimization, and agile team collaboration. Adept at transforming business requirements into scalable technical solutions, with a passion for delivering seamless d</w:t>
      </w:r>
      <w:r>
        <w:t>igital experiences.</w:t>
      </w:r>
    </w:p>
    <w:p w:rsidR="00C208D1" w:rsidRDefault="00C208D1">
      <w:pPr>
        <w:pBdr>
          <w:bottom w:val="single" w:sz="6" w:space="0" w:color="000000"/>
        </w:pBdr>
      </w:pPr>
    </w:p>
    <w:p w:rsidR="00C208D1" w:rsidRDefault="001C3B0B">
      <w:r>
        <w:rPr>
          <w:b/>
          <w:sz w:val="28"/>
        </w:rPr>
        <w:t>Key Skills</w:t>
      </w:r>
    </w:p>
    <w:p w:rsidR="00C208D1" w:rsidRDefault="001C3B0B">
      <w:r w:rsidRPr="009F3AA9">
        <w:rPr>
          <w:b/>
          <w:bCs/>
        </w:rPr>
        <w:t>Web &amp; Mobile Development</w:t>
      </w:r>
      <w:r>
        <w:t>: React, React Native, JavaScript, HTML, CSS, Bootstrap, Tailwind CSS</w:t>
      </w:r>
    </w:p>
    <w:p w:rsidR="00C208D1" w:rsidRDefault="001C3B0B">
      <w:r w:rsidRPr="009F3AA9">
        <w:rPr>
          <w:b/>
          <w:bCs/>
        </w:rPr>
        <w:t>Backend &amp; APIs</w:t>
      </w:r>
      <w:r>
        <w:t>: FastAPI, REST APIs, Python</w:t>
      </w:r>
    </w:p>
    <w:p w:rsidR="00C208D1" w:rsidRDefault="001C3B0B">
      <w:r w:rsidRPr="009F3AA9">
        <w:rPr>
          <w:b/>
          <w:bCs/>
        </w:rPr>
        <w:t>Cloud Technologies</w:t>
      </w:r>
      <w:r>
        <w:t>: AWS EC2, S3, RDS, Firebase</w:t>
      </w:r>
    </w:p>
    <w:p w:rsidR="00C208D1" w:rsidRDefault="001C3B0B">
      <w:r w:rsidRPr="009F3AA9">
        <w:rPr>
          <w:b/>
          <w:bCs/>
        </w:rPr>
        <w:t>UI/UX</w:t>
      </w:r>
      <w:r>
        <w:t xml:space="preserve">: Responsive design, cross-browser </w:t>
      </w:r>
      <w:r>
        <w:t>compatibility, modern interfaces</w:t>
      </w:r>
    </w:p>
    <w:p w:rsidR="00C208D1" w:rsidRDefault="001C3B0B">
      <w:r w:rsidRPr="009F3AA9">
        <w:rPr>
          <w:b/>
          <w:bCs/>
        </w:rPr>
        <w:t>Version Control</w:t>
      </w:r>
      <w:r>
        <w:t>: Git</w:t>
      </w:r>
    </w:p>
    <w:p w:rsidR="009F3AA9" w:rsidRDefault="009F3AA9">
      <w:r>
        <w:rPr>
          <w:rStyle w:val="Strong"/>
        </w:rPr>
        <w:t>Tools &amp; AI Assistants:</w:t>
      </w:r>
      <w:r>
        <w:t xml:space="preserve"> VS Code, Postman, GitHub Copilot, ChatGPT</w:t>
      </w:r>
    </w:p>
    <w:p w:rsidR="00C208D1" w:rsidRDefault="001C3B0B">
      <w:r w:rsidRPr="009F3AA9">
        <w:rPr>
          <w:b/>
          <w:bCs/>
        </w:rPr>
        <w:t>Soft Skills</w:t>
      </w:r>
      <w:r>
        <w:t>: Effective communication, Team collaboration &amp; agile methodologies, Time management &amp; self-motivation, Attention to detail, Quick learning &amp; adaptability</w:t>
      </w:r>
    </w:p>
    <w:p w:rsidR="00C208D1" w:rsidRDefault="00C208D1">
      <w:pPr>
        <w:pBdr>
          <w:bottom w:val="single" w:sz="6" w:space="0" w:color="000000"/>
        </w:pBdr>
      </w:pPr>
    </w:p>
    <w:p w:rsidR="00C208D1" w:rsidRDefault="001C3B0B">
      <w:r>
        <w:rPr>
          <w:b/>
          <w:sz w:val="28"/>
        </w:rPr>
        <w:t>Technical S</w:t>
      </w:r>
      <w:r>
        <w:rPr>
          <w:b/>
          <w:sz w:val="28"/>
        </w:rPr>
        <w:t>kills</w:t>
      </w:r>
    </w:p>
    <w:p w:rsidR="00C208D1" w:rsidRDefault="001C3B0B">
      <w:r w:rsidRPr="009F3AA9">
        <w:rPr>
          <w:b/>
          <w:bCs/>
        </w:rPr>
        <w:t>Languages</w:t>
      </w:r>
      <w:r>
        <w:t>: JavaScript, Python, HTML, CSS</w:t>
      </w:r>
    </w:p>
    <w:p w:rsidR="00C208D1" w:rsidRDefault="001C3B0B">
      <w:r w:rsidRPr="009F3AA9">
        <w:rPr>
          <w:b/>
          <w:bCs/>
        </w:rPr>
        <w:t>Frontend</w:t>
      </w:r>
      <w:r>
        <w:t>: React, React Native, Bootstrap, Tailwind CSS</w:t>
      </w:r>
    </w:p>
    <w:p w:rsidR="00C208D1" w:rsidRDefault="001C3B0B">
      <w:r w:rsidRPr="009F3AA9">
        <w:rPr>
          <w:b/>
          <w:bCs/>
        </w:rPr>
        <w:t>Backend</w:t>
      </w:r>
      <w:r>
        <w:t>: FastAPI</w:t>
      </w:r>
    </w:p>
    <w:p w:rsidR="00C208D1" w:rsidRDefault="001C3B0B">
      <w:r w:rsidRPr="009F3AA9">
        <w:rPr>
          <w:b/>
          <w:bCs/>
        </w:rPr>
        <w:t>Cloud/DevOps</w:t>
      </w:r>
      <w:r>
        <w:t>: AWS EC2, S3, RDS</w:t>
      </w:r>
    </w:p>
    <w:p w:rsidR="00C208D1" w:rsidRDefault="001C3B0B">
      <w:r w:rsidRPr="009F3AA9">
        <w:rPr>
          <w:b/>
          <w:bCs/>
        </w:rPr>
        <w:t>APIs</w:t>
      </w:r>
      <w:r>
        <w:t>: REST APIs</w:t>
      </w:r>
    </w:p>
    <w:p w:rsidR="00C208D1" w:rsidRDefault="001C3B0B" w:rsidP="009F3AA9">
      <w:r w:rsidRPr="009F3AA9">
        <w:rPr>
          <w:b/>
          <w:bCs/>
        </w:rPr>
        <w:t>Tools</w:t>
      </w:r>
      <w:r>
        <w:t>: Git, Visual Studio Code, Postman,</w:t>
      </w:r>
      <w:r w:rsidR="009F3AA9" w:rsidRPr="009F3AA9">
        <w:t xml:space="preserve"> </w:t>
      </w:r>
      <w:r w:rsidR="009F3AA9">
        <w:t xml:space="preserve">GitHub </w:t>
      </w:r>
      <w:r>
        <w:t>Copilot,</w:t>
      </w:r>
      <w:r w:rsidR="009F3AA9">
        <w:t xml:space="preserve"> </w:t>
      </w:r>
      <w:r w:rsidR="009F3AA9" w:rsidRPr="009F3AA9">
        <w:rPr>
          <w:rStyle w:val="Strong"/>
          <w:b w:val="0"/>
          <w:bCs w:val="0"/>
        </w:rPr>
        <w:t>ChatGPT</w:t>
      </w:r>
      <w:bookmarkStart w:id="0" w:name="_GoBack"/>
      <w:bookmarkEnd w:id="0"/>
    </w:p>
    <w:p w:rsidR="00C208D1" w:rsidRDefault="00C208D1">
      <w:pPr>
        <w:pBdr>
          <w:bottom w:val="single" w:sz="6" w:space="0" w:color="000000"/>
        </w:pBdr>
      </w:pPr>
    </w:p>
    <w:p w:rsidR="00C208D1" w:rsidRDefault="001C3B0B">
      <w:r>
        <w:rPr>
          <w:b/>
          <w:sz w:val="28"/>
        </w:rPr>
        <w:t>Professional Experience</w:t>
      </w:r>
    </w:p>
    <w:p w:rsidR="00C208D1" w:rsidRDefault="001C3B0B">
      <w:r>
        <w:t>Front-End &amp; Mobile Develo</w:t>
      </w:r>
      <w:r>
        <w:t xml:space="preserve">per </w:t>
      </w:r>
    </w:p>
    <w:p w:rsidR="00C208D1" w:rsidRDefault="001C3B0B">
      <w:r>
        <w:t>Excel Scope Pvt. Ltd., Bangalore | June 2024 – Present</w:t>
      </w:r>
    </w:p>
    <w:p w:rsidR="00B901F7" w:rsidRDefault="00B901F7" w:rsidP="00B901F7">
      <w:pPr>
        <w:pStyle w:val="NormalWeb"/>
      </w:pPr>
      <w:r>
        <w:t xml:space="preserve">I </w:t>
      </w:r>
      <w:r w:rsidR="0075675C">
        <w:t xml:space="preserve">Am </w:t>
      </w:r>
      <w:r>
        <w:t>responsible for: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 xml:space="preserve">Understanding project requirements and user stories provided by the </w:t>
      </w:r>
      <w:r>
        <w:rPr>
          <w:rStyle w:val="Strong"/>
        </w:rPr>
        <w:t>Business Analyst</w:t>
      </w:r>
      <w:r>
        <w:t xml:space="preserve"> and translating them into technical deliverables.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 xml:space="preserve">Conducting </w:t>
      </w:r>
      <w:r>
        <w:rPr>
          <w:rStyle w:val="Strong"/>
        </w:rPr>
        <w:t>feasibility analysis</w:t>
      </w:r>
      <w:r>
        <w:t xml:space="preserve"> for web and mobile application features, ensuring scalability, performance, and maintainability.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 xml:space="preserve">Developing responsive </w:t>
      </w:r>
      <w:r>
        <w:rPr>
          <w:rStyle w:val="Strong"/>
        </w:rPr>
        <w:t>web applications</w:t>
      </w:r>
      <w:r>
        <w:t xml:space="preserve"> using </w:t>
      </w:r>
      <w:r>
        <w:rPr>
          <w:rStyle w:val="Strong"/>
        </w:rPr>
        <w:t>React</w:t>
      </w:r>
      <w:r>
        <w:t xml:space="preserve"> and mobile applications using </w:t>
      </w:r>
      <w:r>
        <w:rPr>
          <w:rStyle w:val="Strong"/>
        </w:rPr>
        <w:t>React Native</w:t>
      </w:r>
      <w:r>
        <w:t>, ensuring cross-browser and cross-platform compatibility.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 xml:space="preserve">Building backend APIs using </w:t>
      </w:r>
      <w:r>
        <w:rPr>
          <w:rStyle w:val="Strong"/>
        </w:rPr>
        <w:t>FastAPI</w:t>
      </w:r>
      <w:r>
        <w:t xml:space="preserve"> and integrating them with front-end and mobile applications.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 xml:space="preserve">Deploying and managing backend services on </w:t>
      </w:r>
      <w:r>
        <w:rPr>
          <w:rStyle w:val="Strong"/>
        </w:rPr>
        <w:t>AWS EC2</w:t>
      </w:r>
      <w:r>
        <w:t xml:space="preserve"> and storing assets securely on </w:t>
      </w:r>
      <w:r>
        <w:rPr>
          <w:rStyle w:val="Strong"/>
        </w:rPr>
        <w:t>AWS S3</w:t>
      </w:r>
      <w:r>
        <w:t>.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 xml:space="preserve">Implementing and managing </w:t>
      </w:r>
      <w:r>
        <w:rPr>
          <w:rStyle w:val="Strong"/>
        </w:rPr>
        <w:t>AWS RDS</w:t>
      </w:r>
      <w:r>
        <w:t xml:space="preserve"> for database storage and optimizing queries for performance.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 xml:space="preserve">Reviewing and maintaining code in </w:t>
      </w:r>
      <w:r>
        <w:rPr>
          <w:rStyle w:val="Strong"/>
        </w:rPr>
        <w:t>Git</w:t>
      </w:r>
      <w:r>
        <w:t xml:space="preserve"> with best practices.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 xml:space="preserve">Testing and integrating </w:t>
      </w:r>
      <w:r>
        <w:rPr>
          <w:rStyle w:val="Strong"/>
        </w:rPr>
        <w:t>REST APIs</w:t>
      </w:r>
      <w:r>
        <w:t xml:space="preserve"> using </w:t>
      </w:r>
      <w:r>
        <w:rPr>
          <w:rStyle w:val="Strong"/>
        </w:rPr>
        <w:t>Postman</w:t>
      </w:r>
      <w:r>
        <w:t>, ensuring data accuracy and error handling.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 xml:space="preserve">Collaborating closely with </w:t>
      </w:r>
      <w:r>
        <w:rPr>
          <w:rStyle w:val="Strong"/>
        </w:rPr>
        <w:t>UI/UX designers</w:t>
      </w:r>
      <w:r>
        <w:t>, backend developers, and QA teams to deliver high-quality solutions.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 xml:space="preserve">Participating in </w:t>
      </w:r>
      <w:r>
        <w:rPr>
          <w:rStyle w:val="Strong"/>
        </w:rPr>
        <w:t>Agile ceremonies</w:t>
      </w:r>
      <w:r>
        <w:t xml:space="preserve"> including sprint planning, stand-ups, and product demos.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>Debugging and optimizing performance, reducing load times and enhancing UX.</w:t>
      </w:r>
    </w:p>
    <w:p w:rsidR="00B901F7" w:rsidRDefault="00B901F7" w:rsidP="00B901F7">
      <w:pPr>
        <w:pStyle w:val="NormalWeb"/>
        <w:numPr>
          <w:ilvl w:val="0"/>
          <w:numId w:val="10"/>
        </w:numPr>
      </w:pPr>
      <w:r>
        <w:t xml:space="preserve">Preparing </w:t>
      </w:r>
      <w:r>
        <w:rPr>
          <w:rStyle w:val="Strong"/>
        </w:rPr>
        <w:t>weekly reports</w:t>
      </w:r>
      <w:r>
        <w:t xml:space="preserve"> for project stakeholders.</w:t>
      </w:r>
    </w:p>
    <w:p w:rsidR="00C208D1" w:rsidRDefault="00C208D1">
      <w:pPr>
        <w:pBdr>
          <w:bottom w:val="single" w:sz="6" w:space="0" w:color="000000"/>
        </w:pBdr>
      </w:pPr>
    </w:p>
    <w:p w:rsidR="00C208D1" w:rsidRDefault="001C3B0B">
      <w:r>
        <w:rPr>
          <w:b/>
          <w:sz w:val="28"/>
        </w:rPr>
        <w:t>Education</w:t>
      </w:r>
    </w:p>
    <w:p w:rsidR="00C208D1" w:rsidRDefault="001C3B0B">
      <w:r>
        <w:t xml:space="preserve">Bachelor of Computer Applications </w:t>
      </w:r>
      <w:r w:rsidRPr="0075675C">
        <w:rPr>
          <w:b/>
          <w:bCs/>
        </w:rPr>
        <w:t>(BCA)</w:t>
      </w:r>
      <w:r>
        <w:t xml:space="preserve"> — IIBS College, Bangalore — </w:t>
      </w:r>
      <w:r w:rsidRPr="000673F0">
        <w:rPr>
          <w:b/>
          <w:bCs/>
        </w:rPr>
        <w:t>CGPA: 6.22/10</w:t>
      </w:r>
    </w:p>
    <w:p w:rsidR="00C208D1" w:rsidRDefault="001C3B0B">
      <w:r>
        <w:t xml:space="preserve">Higher Secondary Certificate </w:t>
      </w:r>
      <w:r w:rsidRPr="0075675C">
        <w:rPr>
          <w:b/>
          <w:bCs/>
        </w:rPr>
        <w:t xml:space="preserve">(HSC) </w:t>
      </w:r>
      <w:r>
        <w:t xml:space="preserve">— UAS &amp; VC PU </w:t>
      </w:r>
      <w:r>
        <w:t xml:space="preserve">College, Bangalore — </w:t>
      </w:r>
      <w:r w:rsidRPr="000673F0">
        <w:rPr>
          <w:b/>
          <w:bCs/>
        </w:rPr>
        <w:t>54%</w:t>
      </w:r>
    </w:p>
    <w:p w:rsidR="00C208D1" w:rsidRDefault="001C3B0B">
      <w:r>
        <w:t xml:space="preserve">Secondary School Certificate </w:t>
      </w:r>
      <w:r w:rsidRPr="0075675C">
        <w:rPr>
          <w:b/>
          <w:bCs/>
        </w:rPr>
        <w:t>(SSC)</w:t>
      </w:r>
      <w:r>
        <w:t xml:space="preserve"> — Twinkle Star English High School, Bangalore — </w:t>
      </w:r>
      <w:r w:rsidRPr="0075675C">
        <w:rPr>
          <w:b/>
          <w:bCs/>
        </w:rPr>
        <w:t>62.08%</w:t>
      </w:r>
    </w:p>
    <w:p w:rsidR="00C208D1" w:rsidRDefault="00C208D1">
      <w:pPr>
        <w:pBdr>
          <w:bottom w:val="single" w:sz="6" w:space="0" w:color="000000"/>
        </w:pBdr>
      </w:pPr>
    </w:p>
    <w:p w:rsidR="00C208D1" w:rsidRDefault="001C3B0B">
      <w:r>
        <w:rPr>
          <w:b/>
          <w:sz w:val="28"/>
        </w:rPr>
        <w:t>Certifications</w:t>
      </w:r>
    </w:p>
    <w:p w:rsidR="00C208D1" w:rsidRDefault="001C3B0B">
      <w:r w:rsidRPr="0075675C">
        <w:rPr>
          <w:b/>
          <w:bCs/>
        </w:rPr>
        <w:t>Full Stack Python Developer</w:t>
      </w:r>
      <w:r>
        <w:t xml:space="preserve"> – JSpiders, Hebbal, Bangalore</w:t>
      </w:r>
    </w:p>
    <w:p w:rsidR="00C208D1" w:rsidRDefault="001C3B0B">
      <w:r w:rsidRPr="0075675C">
        <w:rPr>
          <w:b/>
          <w:bCs/>
        </w:rPr>
        <w:t>React Web Developer</w:t>
      </w:r>
      <w:r>
        <w:t xml:space="preserve"> – JSpiders, Hebbal, Bangalore</w:t>
      </w:r>
    </w:p>
    <w:p w:rsidR="00C208D1" w:rsidRDefault="00C208D1">
      <w:pPr>
        <w:pBdr>
          <w:bottom w:val="single" w:sz="6" w:space="0" w:color="000000"/>
        </w:pBdr>
      </w:pPr>
    </w:p>
    <w:p w:rsidR="00C208D1" w:rsidRDefault="001C3B0B">
      <w:pPr>
        <w:rPr>
          <w:b/>
          <w:sz w:val="28"/>
        </w:rPr>
      </w:pPr>
      <w:r>
        <w:rPr>
          <w:b/>
          <w:sz w:val="28"/>
        </w:rPr>
        <w:t>Projects</w:t>
      </w:r>
    </w:p>
    <w:p w:rsidR="00B901F7" w:rsidRPr="00B901F7" w:rsidRDefault="00F17DEF" w:rsidP="00B901F7">
      <w:r>
        <w:rPr>
          <w:b/>
          <w:bCs/>
        </w:rPr>
        <w:t>Homec</w:t>
      </w:r>
      <w:r w:rsidR="00B901F7" w:rsidRPr="009F3AA9">
        <w:rPr>
          <w:b/>
          <w:bCs/>
        </w:rPr>
        <w:t>ookt</w:t>
      </w:r>
      <w:r w:rsidR="00B901F7" w:rsidRPr="009F3AA9">
        <w:rPr>
          <w:b/>
          <w:bCs/>
        </w:rPr>
        <w:t xml:space="preserve"> </w:t>
      </w:r>
      <w:r w:rsidR="00B901F7" w:rsidRPr="009F3AA9">
        <w:rPr>
          <w:b/>
          <w:bCs/>
        </w:rPr>
        <w:t>–</w:t>
      </w:r>
      <w:r w:rsidR="00B901F7" w:rsidRPr="009F3AA9">
        <w:rPr>
          <w:b/>
          <w:bCs/>
        </w:rPr>
        <w:t xml:space="preserve"> B2C website</w:t>
      </w:r>
      <w:r w:rsidR="00B901F7">
        <w:br/>
      </w:r>
      <w:r w:rsidR="00B901F7" w:rsidRPr="009F3AA9">
        <w:rPr>
          <w:b/>
          <w:bCs/>
        </w:rPr>
        <w:t>Technology</w:t>
      </w:r>
      <w:r w:rsidR="00B901F7">
        <w:t xml:space="preserve">: React </w:t>
      </w:r>
      <w:r w:rsidR="00B901F7">
        <w:t xml:space="preserve">, Python FastApi, Aws , </w:t>
      </w:r>
      <w:r>
        <w:t>MySQL</w:t>
      </w:r>
      <w:r w:rsidR="00B901F7">
        <w:br/>
      </w:r>
      <w:r w:rsidR="000673F0">
        <w:rPr>
          <w:b/>
          <w:bCs/>
        </w:rPr>
        <w:t>D</w:t>
      </w:r>
      <w:r w:rsidR="000673F0" w:rsidRPr="000673F0">
        <w:rPr>
          <w:b/>
          <w:bCs/>
        </w:rPr>
        <w:t>escription</w:t>
      </w:r>
      <w:r w:rsidR="000673F0">
        <w:t xml:space="preserve">: </w:t>
      </w:r>
      <w:r w:rsidR="00B901F7">
        <w:t>Developed and deployed a full-stack food ordering platform using FastAPI, AWS (EC2, S3, RDS), and React for seamless ordering and delivery management</w:t>
      </w:r>
      <w:r w:rsidR="00B901F7">
        <w:br/>
      </w:r>
      <w:r w:rsidR="00B901F7" w:rsidRPr="009F3AA9">
        <w:rPr>
          <w:b/>
          <w:bCs/>
        </w:rPr>
        <w:t>Website</w:t>
      </w:r>
      <w:r w:rsidR="00B901F7">
        <w:t xml:space="preserve">: </w:t>
      </w:r>
      <w:r w:rsidR="00B901F7">
        <w:fldChar w:fldCharType="begin"/>
      </w:r>
      <w:r w:rsidR="00B901F7">
        <w:instrText xml:space="preserve"> HYPERLINK "</w:instrText>
      </w:r>
      <w:r w:rsidR="00B901F7" w:rsidRPr="00B901F7">
        <w:instrText>https://homecookt.com</w:instrText>
      </w:r>
    </w:p>
    <w:p w:rsidR="00B901F7" w:rsidRPr="008B4F3A" w:rsidRDefault="00B901F7" w:rsidP="00B901F7">
      <w:pPr>
        <w:rPr>
          <w:rStyle w:val="Hyperlink"/>
        </w:rPr>
      </w:pPr>
      <w:r>
        <w:instrText xml:space="preserve">" </w:instrText>
      </w:r>
      <w:r>
        <w:fldChar w:fldCharType="separate"/>
      </w:r>
      <w:r w:rsidRPr="008B4F3A">
        <w:rPr>
          <w:rStyle w:val="Hyperlink"/>
        </w:rPr>
        <w:t>https://homecookt.com</w:t>
      </w:r>
    </w:p>
    <w:p w:rsidR="00B901F7" w:rsidRDefault="00B901F7" w:rsidP="00B901F7">
      <w:r>
        <w:fldChar w:fldCharType="end"/>
      </w:r>
    </w:p>
    <w:p w:rsidR="00C208D1" w:rsidRPr="00B901F7" w:rsidRDefault="001C3B0B">
      <w:pPr>
        <w:rPr>
          <w:rStyle w:val="Hyperlink"/>
        </w:rPr>
      </w:pPr>
      <w:r w:rsidRPr="009F3AA9">
        <w:rPr>
          <w:b/>
          <w:bCs/>
        </w:rPr>
        <w:t>Marry U</w:t>
      </w:r>
      <w:r w:rsidRPr="009F3AA9">
        <w:rPr>
          <w:b/>
          <w:bCs/>
        </w:rPr>
        <w:t>p – Dating App</w:t>
      </w:r>
      <w:r>
        <w:br/>
      </w:r>
      <w:r w:rsidRPr="000673F0">
        <w:rPr>
          <w:b/>
          <w:bCs/>
        </w:rPr>
        <w:t>Technology</w:t>
      </w:r>
      <w:r>
        <w:t xml:space="preserve">: React Native, JavaScript, AWS, </w:t>
      </w:r>
      <w:r w:rsidR="00F17DEF">
        <w:t>Comet chat</w:t>
      </w:r>
      <w:r>
        <w:br/>
      </w:r>
      <w:r w:rsidR="000673F0">
        <w:rPr>
          <w:b/>
          <w:bCs/>
        </w:rPr>
        <w:t>D</w:t>
      </w:r>
      <w:r w:rsidR="000673F0" w:rsidRPr="000673F0">
        <w:rPr>
          <w:b/>
          <w:bCs/>
        </w:rPr>
        <w:t>escription</w:t>
      </w:r>
      <w:r w:rsidR="000673F0">
        <w:t xml:space="preserve">: </w:t>
      </w:r>
      <w:r>
        <w:t>Built a real-time dating app with chat and notification features. Integrated AWS for backend and Cometchat for messaging.</w:t>
      </w:r>
      <w:r>
        <w:br/>
      </w:r>
      <w:r w:rsidRPr="000673F0">
        <w:rPr>
          <w:b/>
          <w:bCs/>
        </w:rPr>
        <w:t>Preview (Android):</w:t>
      </w:r>
      <w:r>
        <w:t xml:space="preserve"> </w:t>
      </w:r>
      <w:hyperlink r:id="rId10" w:history="1">
        <w:r w:rsidRPr="00B901F7">
          <w:rPr>
            <w:rStyle w:val="Hyperlink"/>
          </w:rPr>
          <w:t>https://expo.dev/accounts/ankithankey/projects/Matrimony/builds/1a66ec89-e276-4a14-8910-05497a3a14eb</w:t>
        </w:r>
        <w:r w:rsidRPr="00B901F7">
          <w:rPr>
            <w:rStyle w:val="Hyperlink"/>
          </w:rPr>
          <w:br/>
        </w:r>
      </w:hyperlink>
      <w:r w:rsidRPr="000673F0">
        <w:rPr>
          <w:b/>
          <w:bCs/>
        </w:rPr>
        <w:t>Website</w:t>
      </w:r>
      <w:r>
        <w:t xml:space="preserve">: </w:t>
      </w:r>
      <w:r w:rsidR="00B901F7">
        <w:fldChar w:fldCharType="begin"/>
      </w:r>
      <w:r w:rsidR="00B901F7">
        <w:instrText xml:space="preserve"> HYPERLINK "https://nrimarriage.in/" </w:instrText>
      </w:r>
      <w:r w:rsidR="00B901F7">
        <w:fldChar w:fldCharType="separate"/>
      </w:r>
      <w:r w:rsidRPr="00B901F7">
        <w:rPr>
          <w:rStyle w:val="Hyperlink"/>
        </w:rPr>
        <w:t>https://nrima</w:t>
      </w:r>
      <w:r w:rsidRPr="00B901F7">
        <w:rPr>
          <w:rStyle w:val="Hyperlink"/>
        </w:rPr>
        <w:t>r</w:t>
      </w:r>
      <w:r w:rsidRPr="00B901F7">
        <w:rPr>
          <w:rStyle w:val="Hyperlink"/>
        </w:rPr>
        <w:t>riage.in</w:t>
      </w:r>
    </w:p>
    <w:p w:rsidR="00C208D1" w:rsidRPr="00B901F7" w:rsidRDefault="00B901F7">
      <w:pPr>
        <w:rPr>
          <w:rStyle w:val="Hyperlink"/>
        </w:rPr>
      </w:pPr>
      <w:r>
        <w:fldChar w:fldCharType="end"/>
      </w:r>
      <w:r w:rsidR="001C3B0B">
        <w:br/>
      </w:r>
      <w:r w:rsidR="001C3B0B" w:rsidRPr="009F3AA9">
        <w:rPr>
          <w:b/>
          <w:bCs/>
        </w:rPr>
        <w:t xml:space="preserve">Static </w:t>
      </w:r>
      <w:r w:rsidR="001C3B0B" w:rsidRPr="009F3AA9">
        <w:rPr>
          <w:b/>
          <w:bCs/>
        </w:rPr>
        <w:t>Website Clones</w:t>
      </w:r>
      <w:r w:rsidR="001C3B0B">
        <w:br/>
      </w:r>
      <w:r w:rsidR="001C3B0B" w:rsidRPr="000673F0">
        <w:rPr>
          <w:b/>
          <w:bCs/>
        </w:rPr>
        <w:t>Tools Used</w:t>
      </w:r>
      <w:r w:rsidR="001C3B0B">
        <w:t>: HTML, CSS, JavaScript, Bootstrap</w:t>
      </w:r>
      <w:r w:rsidR="001C3B0B">
        <w:br/>
      </w:r>
      <w:r w:rsidR="000673F0">
        <w:rPr>
          <w:b/>
          <w:bCs/>
        </w:rPr>
        <w:t>D</w:t>
      </w:r>
      <w:r w:rsidR="000673F0" w:rsidRPr="000673F0">
        <w:rPr>
          <w:b/>
          <w:bCs/>
        </w:rPr>
        <w:t>escription</w:t>
      </w:r>
      <w:r w:rsidR="000673F0">
        <w:t xml:space="preserve">: </w:t>
      </w:r>
      <w:r w:rsidR="001C3B0B">
        <w:t>Created clones of popular websites (Zomato, YouTube, Knight Bite, Shaadi.com, Netflix, Motorola, Royalbrothers, Redbus)</w:t>
      </w:r>
      <w:r w:rsidR="001C3B0B">
        <w:br/>
      </w:r>
      <w:r w:rsidR="001C3B0B" w:rsidRPr="000673F0">
        <w:rPr>
          <w:b/>
          <w:bCs/>
        </w:rPr>
        <w:t>GitHub</w:t>
      </w:r>
      <w:r w:rsidR="001C3B0B">
        <w:t xml:space="preserve">: </w:t>
      </w:r>
      <w:r>
        <w:fldChar w:fldCharType="begin"/>
      </w:r>
      <w:r>
        <w:instrText xml:space="preserve"> HYPERLINK "https://github.com/Ankithankey/websites-static-" </w:instrText>
      </w:r>
      <w:r>
        <w:fldChar w:fldCharType="separate"/>
      </w:r>
      <w:r w:rsidR="001C3B0B" w:rsidRPr="00B901F7">
        <w:rPr>
          <w:rStyle w:val="Hyperlink"/>
        </w:rPr>
        <w:t>https://github.com/Ankithankey/web</w:t>
      </w:r>
      <w:r w:rsidR="001C3B0B" w:rsidRPr="00B901F7">
        <w:rPr>
          <w:rStyle w:val="Hyperlink"/>
        </w:rPr>
        <w:t>s</w:t>
      </w:r>
      <w:r w:rsidR="001C3B0B" w:rsidRPr="00B901F7">
        <w:rPr>
          <w:rStyle w:val="Hyperlink"/>
        </w:rPr>
        <w:t>ites-static-</w:t>
      </w:r>
    </w:p>
    <w:p w:rsidR="00C208D1" w:rsidRPr="00B901F7" w:rsidRDefault="00B901F7">
      <w:pPr>
        <w:rPr>
          <w:rStyle w:val="Hyperlink"/>
        </w:rPr>
      </w:pPr>
      <w:r>
        <w:fldChar w:fldCharType="end"/>
      </w:r>
      <w:r w:rsidR="001C3B0B">
        <w:br/>
      </w:r>
      <w:r w:rsidR="001C3B0B" w:rsidRPr="009F3AA9">
        <w:rPr>
          <w:b/>
          <w:bCs/>
        </w:rPr>
        <w:t>Dynamic React Web Apps</w:t>
      </w:r>
      <w:r w:rsidR="001C3B0B">
        <w:br/>
      </w:r>
      <w:r w:rsidR="001C3B0B" w:rsidRPr="000673F0">
        <w:rPr>
          <w:b/>
          <w:bCs/>
        </w:rPr>
        <w:t>Tools &amp; Technologies Used</w:t>
      </w:r>
      <w:r w:rsidR="001C3B0B">
        <w:t>: React, Bootstrap, REST APIs</w:t>
      </w:r>
      <w:r w:rsidR="001C3B0B">
        <w:br/>
      </w:r>
      <w:r w:rsidR="000673F0">
        <w:rPr>
          <w:b/>
          <w:bCs/>
        </w:rPr>
        <w:t>D</w:t>
      </w:r>
      <w:r w:rsidR="000673F0" w:rsidRPr="000673F0">
        <w:rPr>
          <w:b/>
          <w:bCs/>
        </w:rPr>
        <w:t>escription</w:t>
      </w:r>
      <w:r w:rsidR="000673F0">
        <w:t xml:space="preserve">: </w:t>
      </w:r>
      <w:r w:rsidR="001C3B0B">
        <w:t>Weather Forecast App, To-Do List App, Movie List App</w:t>
      </w:r>
      <w:r w:rsidR="001C3B0B">
        <w:br/>
      </w:r>
      <w:r w:rsidR="001C3B0B" w:rsidRPr="000673F0">
        <w:rPr>
          <w:b/>
          <w:bCs/>
        </w:rPr>
        <w:t>GitHub</w:t>
      </w:r>
      <w:r w:rsidR="001C3B0B">
        <w:t xml:space="preserve">: </w:t>
      </w:r>
      <w:r>
        <w:fldChar w:fldCharType="begin"/>
      </w:r>
      <w:r>
        <w:instrText xml:space="preserve"> HYPERLINK "https://github.com/Ankithankey/websites-react-" </w:instrText>
      </w:r>
      <w:r>
        <w:fldChar w:fldCharType="separate"/>
      </w:r>
      <w:r w:rsidR="001C3B0B" w:rsidRPr="00B901F7">
        <w:rPr>
          <w:rStyle w:val="Hyperlink"/>
        </w:rPr>
        <w:t>ht</w:t>
      </w:r>
      <w:r w:rsidR="001C3B0B" w:rsidRPr="00B901F7">
        <w:rPr>
          <w:rStyle w:val="Hyperlink"/>
        </w:rPr>
        <w:t>tps://github.com/Ankithankey/web</w:t>
      </w:r>
      <w:r w:rsidR="001C3B0B" w:rsidRPr="00B901F7">
        <w:rPr>
          <w:rStyle w:val="Hyperlink"/>
        </w:rPr>
        <w:t>s</w:t>
      </w:r>
      <w:r w:rsidR="001C3B0B" w:rsidRPr="00B901F7">
        <w:rPr>
          <w:rStyle w:val="Hyperlink"/>
        </w:rPr>
        <w:t>ites-react-</w:t>
      </w:r>
    </w:p>
    <w:p w:rsidR="00C208D1" w:rsidRDefault="00B901F7">
      <w:pPr>
        <w:pBdr>
          <w:bottom w:val="single" w:sz="6" w:space="0" w:color="000000"/>
        </w:pBdr>
      </w:pPr>
      <w:r>
        <w:fldChar w:fldCharType="end"/>
      </w:r>
    </w:p>
    <w:p w:rsidR="00C208D1" w:rsidRDefault="001C3B0B">
      <w:r>
        <w:rPr>
          <w:b/>
          <w:sz w:val="28"/>
        </w:rPr>
        <w:t>Personal Details</w:t>
      </w:r>
    </w:p>
    <w:p w:rsidR="00C208D1" w:rsidRDefault="001C3B0B">
      <w:r>
        <w:t>Date of Birth: 18th May 2002</w:t>
      </w:r>
    </w:p>
    <w:p w:rsidR="00C208D1" w:rsidRDefault="001C3B0B">
      <w:r>
        <w:t>Languages Known: English, Tamil, Kannada, Hindi,</w:t>
      </w:r>
      <w:r w:rsidR="0075675C">
        <w:t xml:space="preserve"> Telugu</w:t>
      </w:r>
    </w:p>
    <w:p w:rsidR="00C208D1" w:rsidRDefault="001C3B0B">
      <w:r>
        <w:t>Location: Bangalore</w:t>
      </w:r>
    </w:p>
    <w:p w:rsidR="00C208D1" w:rsidRDefault="00C208D1">
      <w:pPr>
        <w:pBdr>
          <w:bottom w:val="single" w:sz="6" w:space="0" w:color="000000"/>
        </w:pBdr>
      </w:pPr>
    </w:p>
    <w:p w:rsidR="00C208D1" w:rsidRDefault="001C3B0B">
      <w:r>
        <w:rPr>
          <w:b/>
          <w:sz w:val="28"/>
        </w:rPr>
        <w:t>Declaration</w:t>
      </w:r>
    </w:p>
    <w:p w:rsidR="00C208D1" w:rsidRDefault="001C3B0B">
      <w:r>
        <w:t>I hereby declare that the above information is true to the best of my knowledge.</w:t>
      </w:r>
      <w:r>
        <w:br/>
        <w:t>Pl</w:t>
      </w:r>
      <w:r>
        <w:t>ace: Bangalore</w:t>
      </w:r>
      <w:r>
        <w:br/>
        <w:t>Ankith Mathew A R</w:t>
      </w:r>
    </w:p>
    <w:sectPr w:rsidR="00C208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686AA4"/>
    <w:multiLevelType w:val="multilevel"/>
    <w:tmpl w:val="C08E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73F0"/>
    <w:rsid w:val="0015074B"/>
    <w:rsid w:val="001C3B0B"/>
    <w:rsid w:val="0029639D"/>
    <w:rsid w:val="00326F90"/>
    <w:rsid w:val="0075675C"/>
    <w:rsid w:val="00763AEE"/>
    <w:rsid w:val="008B6596"/>
    <w:rsid w:val="009F3AA9"/>
    <w:rsid w:val="00AA1D8D"/>
    <w:rsid w:val="00B47730"/>
    <w:rsid w:val="00B901F7"/>
    <w:rsid w:val="00C208D1"/>
    <w:rsid w:val="00CB0664"/>
    <w:rsid w:val="00F17DEF"/>
    <w:rsid w:val="00FC693F"/>
    <w:rsid w:val="00F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CD466"/>
  <w14:defaultImageDpi w14:val="300"/>
  <w15:docId w15:val="{B34E038E-1EE2-411E-B452-D9F52187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EF"/>
  </w:style>
  <w:style w:type="paragraph" w:styleId="Heading1">
    <w:name w:val="heading 1"/>
    <w:basedOn w:val="Normal"/>
    <w:next w:val="Normal"/>
    <w:link w:val="Heading1Char"/>
    <w:uiPriority w:val="9"/>
    <w:qFormat/>
    <w:rsid w:val="00F17D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D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DE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E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E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DE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DE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DE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DE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17D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7DE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7DE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7DEF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7DE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7DE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DE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DE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17DE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17DEF"/>
    <w:rPr>
      <w:rFonts w:asciiTheme="majorHAnsi" w:eastAsiaTheme="majorEastAsia" w:hAnsiTheme="majorHAnsi" w:cstheme="majorBidi"/>
      <w:sz w:val="25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E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E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DE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DE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DE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DE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DEF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F17DEF"/>
    <w:rPr>
      <w:b/>
      <w:bCs/>
    </w:rPr>
  </w:style>
  <w:style w:type="character" w:styleId="Emphasis">
    <w:name w:val="Emphasis"/>
    <w:basedOn w:val="DefaultParagraphFont"/>
    <w:uiPriority w:val="20"/>
    <w:qFormat/>
    <w:rsid w:val="00F17D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DE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DE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7D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7D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7DE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7DE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17DE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DE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901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01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hankey" TargetMode="External"/><Relationship Id="rId3" Type="http://schemas.openxmlformats.org/officeDocument/2006/relationships/styles" Target="styles.xml"/><Relationship Id="rId7" Type="http://schemas.openxmlformats.org/officeDocument/2006/relationships/hyperlink" Target="mailto:ankithankey8970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91-843124774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xpo.dev/accounts/ankithankey/projects/Matrimony/builds/1a66ec89-e276-4a14-8910-05497a3a14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kith-mathew-ar-670103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8949A5-A322-4563-9E52-ADA42B98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Kajal Singh</cp:lastModifiedBy>
  <cp:revision>3</cp:revision>
  <dcterms:created xsi:type="dcterms:W3CDTF">2025-08-11T07:47:00Z</dcterms:created>
  <dcterms:modified xsi:type="dcterms:W3CDTF">2025-08-11T08:01:00Z</dcterms:modified>
  <cp:category/>
</cp:coreProperties>
</file>